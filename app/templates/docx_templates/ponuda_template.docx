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12802" w14:textId="77777777" w:rsidR="00D64FDC" w:rsidRDefault="00000000" w:rsidP="00C60625">
      <w:pPr>
        <w:spacing w:after="120" w:line="240" w:lineRule="auto"/>
      </w:pPr>
      <w:r>
        <w:t>Filip Marković PR Ugradnja stolarije I drugi zanatski radovi</w:t>
      </w:r>
    </w:p>
    <w:p w14:paraId="5438B1DD" w14:textId="77777777" w:rsidR="00D64FDC" w:rsidRDefault="00000000" w:rsidP="00C60625">
      <w:pPr>
        <w:spacing w:after="120" w:line="240" w:lineRule="auto"/>
      </w:pPr>
      <w:r>
        <w:t>FM DRINA BRASINA</w:t>
      </w:r>
    </w:p>
    <w:p w14:paraId="1E0C3CA9" w14:textId="77777777" w:rsidR="00D64FDC" w:rsidRDefault="00000000" w:rsidP="00C60625">
      <w:pPr>
        <w:spacing w:after="120" w:line="240" w:lineRule="auto"/>
      </w:pPr>
      <w:r>
        <w:t>PIB 112318843</w:t>
      </w:r>
    </w:p>
    <w:p w14:paraId="567FDCE9" w14:textId="77777777" w:rsidR="00D64FDC" w:rsidRDefault="00000000" w:rsidP="00C60625">
      <w:pPr>
        <w:spacing w:after="120" w:line="240" w:lineRule="auto"/>
      </w:pPr>
      <w:r>
        <w:t>MB 66023303</w:t>
      </w:r>
    </w:p>
    <w:p w14:paraId="024AB55C" w14:textId="77777777" w:rsidR="00D64FDC" w:rsidRDefault="00000000" w:rsidP="00C60625">
      <w:pPr>
        <w:spacing w:after="120" w:line="240" w:lineRule="auto"/>
      </w:pPr>
      <w:r>
        <w:t>KONTAKT TEL. 065-8198877</w:t>
      </w:r>
    </w:p>
    <w:p w14:paraId="071C2E51" w14:textId="77777777" w:rsidR="00D64FDC" w:rsidRDefault="00000000" w:rsidP="00C60625">
      <w:pPr>
        <w:spacing w:after="120" w:line="240" w:lineRule="auto"/>
      </w:pPr>
      <w:r>
        <w:t>e-mail filipmarkovicdrina@gmail.com</w:t>
      </w:r>
    </w:p>
    <w:p w14:paraId="5F298D21" w14:textId="77777777" w:rsidR="00D64FDC" w:rsidRDefault="00D64FDC"/>
    <w:p w14:paraId="58180232" w14:textId="77777777" w:rsidR="00D64FDC" w:rsidRDefault="00000000" w:rsidP="00C60625">
      <w:pPr>
        <w:spacing w:after="120" w:line="240" w:lineRule="auto"/>
        <w:jc w:val="right"/>
      </w:pPr>
      <w:r>
        <w:t>{{ klijent_naziv }}</w:t>
      </w:r>
    </w:p>
    <w:p w14:paraId="2C191334" w14:textId="77777777" w:rsidR="00D64FDC" w:rsidRDefault="00000000" w:rsidP="00C60625">
      <w:pPr>
        <w:spacing w:after="120" w:line="240" w:lineRule="auto"/>
        <w:jc w:val="right"/>
      </w:pPr>
      <w:r>
        <w:t>{{ klijent_adresa }}</w:t>
      </w:r>
    </w:p>
    <w:p w14:paraId="59027FF7" w14:textId="77777777" w:rsidR="00D64FDC" w:rsidRDefault="00000000" w:rsidP="00C60625">
      <w:pPr>
        <w:spacing w:after="120" w:line="240" w:lineRule="auto"/>
        <w:jc w:val="right"/>
      </w:pPr>
      <w:r>
        <w:t>{{ klijent_grad }}</w:t>
      </w:r>
    </w:p>
    <w:p w14:paraId="4FF40AE9" w14:textId="77777777" w:rsidR="00D64FDC" w:rsidRDefault="00000000" w:rsidP="00C60625">
      <w:pPr>
        <w:spacing w:after="120" w:line="240" w:lineRule="auto"/>
        <w:jc w:val="right"/>
      </w:pPr>
      <w:r>
        <w:t>PIB {{ klijent_pib }}</w:t>
      </w:r>
    </w:p>
    <w:p w14:paraId="605360DD" w14:textId="77777777" w:rsidR="00D64FDC" w:rsidRDefault="00000000" w:rsidP="00C60625">
      <w:pPr>
        <w:spacing w:after="120" w:line="240" w:lineRule="auto"/>
        <w:jc w:val="right"/>
      </w:pPr>
      <w:r>
        <w:t>MB {{ klijent_mb }}</w:t>
      </w:r>
    </w:p>
    <w:p w14:paraId="79B7DE6A" w14:textId="77777777" w:rsidR="00D64FDC" w:rsidRDefault="00D64FDC"/>
    <w:p w14:paraId="1DDC8A70" w14:textId="77777777" w:rsidR="00D64FDC" w:rsidRPr="00C60625" w:rsidRDefault="00000000" w:rsidP="00C60625">
      <w:pPr>
        <w:jc w:val="center"/>
        <w:rPr>
          <w:b/>
          <w:bCs/>
          <w:sz w:val="24"/>
          <w:szCs w:val="24"/>
        </w:rPr>
      </w:pPr>
      <w:r w:rsidRPr="00C60625">
        <w:rPr>
          <w:b/>
          <w:bCs/>
          <w:sz w:val="24"/>
          <w:szCs w:val="24"/>
        </w:rPr>
        <w:t>PONUDA {{ broj_ponude }}</w:t>
      </w:r>
    </w:p>
    <w:p w14:paraId="30B79CF7" w14:textId="77777777" w:rsidR="00D64FDC" w:rsidRDefault="00D64FDC"/>
    <w:p w14:paraId="0F0D8501" w14:textId="6AF619CD" w:rsidR="00D64FDC" w:rsidRDefault="00000000">
      <w:proofErr w:type="spellStart"/>
      <w:r>
        <w:t>Ponuda</w:t>
      </w:r>
      <w:proofErr w:type="spellEnd"/>
      <w:r>
        <w:t xml:space="preserve"> za</w:t>
      </w:r>
      <w:r w:rsidR="00C60625">
        <w:t xml:space="preserve"> </w:t>
      </w:r>
      <w:r>
        <w:t xml:space="preserve">{{ </w:t>
      </w:r>
      <w:proofErr w:type="spellStart"/>
      <w:r>
        <w:t>opis_ponude</w:t>
      </w:r>
      <w:proofErr w:type="spellEnd"/>
      <w:r>
        <w:t xml:space="preserve"> }}</w:t>
      </w:r>
    </w:p>
    <w:p w14:paraId="14B41F9A" w14:textId="77777777" w:rsidR="00D64FDC" w:rsidRDefault="00D64FDC"/>
    <w:p w14:paraId="5D2D1F2D" w14:textId="77777777" w:rsidR="00D64FDC" w:rsidRDefault="00000000">
      <w:r>
        <w:t>Opis i cene ponude:</w:t>
      </w:r>
    </w:p>
    <w:p w14:paraId="2711DF16" w14:textId="77777777" w:rsidR="00D64FDC" w:rsidRDefault="00000000" w:rsidP="00C60625">
      <w:pPr>
        <w:pStyle w:val="ListParagraph"/>
        <w:numPr>
          <w:ilvl w:val="0"/>
          <w:numId w:val="10"/>
        </w:numPr>
      </w:pPr>
      <w:r>
        <w:t>{{ stavke_ponude }}</w:t>
      </w:r>
    </w:p>
    <w:p w14:paraId="73A80B62" w14:textId="77777777" w:rsidR="00D64FDC" w:rsidRDefault="00D64FDC"/>
    <w:p w14:paraId="10C997E1" w14:textId="77777777" w:rsidR="00D64FDC" w:rsidRDefault="00D64FDC"/>
    <w:tbl>
      <w:tblPr>
        <w:tblW w:w="10278" w:type="dxa"/>
        <w:tblLook w:val="04A0" w:firstRow="1" w:lastRow="0" w:firstColumn="1" w:lastColumn="0" w:noHBand="0" w:noVBand="1"/>
      </w:tblPr>
      <w:tblGrid>
        <w:gridCol w:w="5958"/>
        <w:gridCol w:w="4320"/>
      </w:tblGrid>
      <w:tr w:rsidR="00D64FDC" w14:paraId="73872177" w14:textId="77777777" w:rsidTr="00C60625">
        <w:tc>
          <w:tcPr>
            <w:tcW w:w="5958" w:type="dxa"/>
          </w:tcPr>
          <w:p w14:paraId="20D44E29" w14:textId="4FAE2187" w:rsidR="00D64FDC" w:rsidRDefault="00000000">
            <w:r>
              <w:t>__________________</w:t>
            </w:r>
            <w:r w:rsidR="00C60625">
              <w:t>_____</w:t>
            </w:r>
            <w:r>
              <w:t>_</w:t>
            </w:r>
            <w:r>
              <w:br/>
              <w:t xml:space="preserve">      Filip Marković</w:t>
            </w:r>
            <w:r>
              <w:br/>
              <w:t xml:space="preserve">      FM Drina</w:t>
            </w:r>
          </w:p>
        </w:tc>
        <w:tc>
          <w:tcPr>
            <w:tcW w:w="4320" w:type="dxa"/>
          </w:tcPr>
          <w:p w14:paraId="0BC72FF3" w14:textId="74E2CA7F" w:rsidR="00D64FDC" w:rsidRDefault="00000000">
            <w:r>
              <w:t>______________</w:t>
            </w:r>
            <w:r w:rsidR="00C60625">
              <w:t>__________</w:t>
            </w:r>
            <w:r>
              <w:t>_____</w:t>
            </w:r>
            <w:r>
              <w:br/>
              <w:t xml:space="preserve">      {{ </w:t>
            </w:r>
            <w:proofErr w:type="spellStart"/>
            <w:r>
              <w:t>klijent_potpis</w:t>
            </w:r>
            <w:proofErr w:type="spellEnd"/>
            <w:r>
              <w:t xml:space="preserve"> }}</w:t>
            </w:r>
          </w:p>
        </w:tc>
      </w:tr>
    </w:tbl>
    <w:p w14:paraId="221BC82B" w14:textId="77777777" w:rsidR="00D64FDC" w:rsidRDefault="00D64FDC"/>
    <w:p w14:paraId="1EDAEFDE" w14:textId="77777777" w:rsidR="00D64FDC" w:rsidRDefault="00000000">
      <w:r>
        <w:t>{{ datum }}</w:t>
      </w:r>
    </w:p>
    <w:sectPr w:rsidR="00D64F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970A34"/>
    <w:multiLevelType w:val="hybridMultilevel"/>
    <w:tmpl w:val="4B10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144482">
    <w:abstractNumId w:val="8"/>
  </w:num>
  <w:num w:numId="2" w16cid:durableId="1414668878">
    <w:abstractNumId w:val="6"/>
  </w:num>
  <w:num w:numId="3" w16cid:durableId="1311210986">
    <w:abstractNumId w:val="5"/>
  </w:num>
  <w:num w:numId="4" w16cid:durableId="189496004">
    <w:abstractNumId w:val="4"/>
  </w:num>
  <w:num w:numId="5" w16cid:durableId="53696722">
    <w:abstractNumId w:val="7"/>
  </w:num>
  <w:num w:numId="6" w16cid:durableId="1432508991">
    <w:abstractNumId w:val="3"/>
  </w:num>
  <w:num w:numId="7" w16cid:durableId="873615102">
    <w:abstractNumId w:val="2"/>
  </w:num>
  <w:num w:numId="8" w16cid:durableId="1886092069">
    <w:abstractNumId w:val="1"/>
  </w:num>
  <w:num w:numId="9" w16cid:durableId="2118408182">
    <w:abstractNumId w:val="0"/>
  </w:num>
  <w:num w:numId="10" w16cid:durableId="20638667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9A7"/>
    <w:rsid w:val="0015074B"/>
    <w:rsid w:val="0029639D"/>
    <w:rsid w:val="00326F90"/>
    <w:rsid w:val="00AA1D8D"/>
    <w:rsid w:val="00B47730"/>
    <w:rsid w:val="00C60625"/>
    <w:rsid w:val="00CB0664"/>
    <w:rsid w:val="00D64F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A12A52"/>
  <w14:defaultImageDpi w14:val="300"/>
  <w15:docId w15:val="{0E3F1667-D641-4BE5-BA23-4BF59468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Bogdan Marković</cp:lastModifiedBy>
  <cp:revision>2</cp:revision>
  <dcterms:created xsi:type="dcterms:W3CDTF">2013-12-23T23:15:00Z</dcterms:created>
  <dcterms:modified xsi:type="dcterms:W3CDTF">2025-06-10T19:46:00Z</dcterms:modified>
  <cp:category/>
</cp:coreProperties>
</file>