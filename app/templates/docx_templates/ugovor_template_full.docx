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0E287" w14:textId="77777777" w:rsidR="00851DD7" w:rsidRDefault="00000000">
      <w:pPr>
        <w:pStyle w:val="Title"/>
        <w:jc w:val="center"/>
      </w:pPr>
      <w:r>
        <w:t>UGOVOR O IZVOĐENJU RADOVA</w:t>
      </w:r>
    </w:p>
    <w:p w14:paraId="5EBF1C73" w14:textId="77777777" w:rsidR="00851DD7" w:rsidRDefault="00000000">
      <w:pPr>
        <w:jc w:val="center"/>
      </w:pPr>
      <w:r>
        <w:t>Zaključen dana {{ datum }} između:</w:t>
      </w:r>
    </w:p>
    <w:p w14:paraId="64B34596" w14:textId="77777777" w:rsidR="00851DD7" w:rsidRDefault="00000000">
      <w:r>
        <w:t>Naručilac:</w:t>
      </w:r>
      <w:r>
        <w:br/>
        <w:t>{{ narucilac_naziv }}</w:t>
      </w:r>
      <w:r>
        <w:br/>
        <w:t>Adresa: {{ narucilac_adresa }}</w:t>
      </w:r>
      <w:r>
        <w:br/>
        <w:t>PIB: {{ narucilac_pib }}, MB: {{ narucilac_mb }}</w:t>
      </w:r>
    </w:p>
    <w:p w14:paraId="4C817537" w14:textId="77777777" w:rsidR="00851DD7" w:rsidRDefault="00000000">
      <w:r>
        <w:t>Izvođač:</w:t>
      </w:r>
      <w:r>
        <w:br/>
        <w:t>{{ izvodjac_naziv }}</w:t>
      </w:r>
      <w:r>
        <w:br/>
        <w:t>Adresa: {{ izvodjac_adresa }}</w:t>
      </w:r>
      <w:r>
        <w:br/>
        <w:t>PIB: {{ izvodjac_pib }}, MB: {{ izvodjac_mb }}</w:t>
      </w:r>
    </w:p>
    <w:p w14:paraId="1D7AA423" w14:textId="77777777" w:rsidR="00851DD7" w:rsidRDefault="00000000">
      <w:r>
        <w:br/>
        <w:t>{{ povezana_ponuda }}</w:t>
      </w:r>
    </w:p>
    <w:p w14:paraId="04F78E70" w14:textId="77777777" w:rsidR="00851DD7" w:rsidRDefault="00000000">
      <w:pPr>
        <w:jc w:val="center"/>
      </w:pPr>
      <w:r>
        <w:rPr>
          <w:b/>
        </w:rPr>
        <w:t>Član 1. PREDMET UGOVORA</w:t>
      </w:r>
    </w:p>
    <w:p w14:paraId="28200940" w14:textId="77777777" w:rsidR="00851DD7" w:rsidRDefault="00000000">
      <w:r>
        <w:t>{{ opis_radova }}</w:t>
      </w:r>
    </w:p>
    <w:p w14:paraId="700F9651" w14:textId="77777777" w:rsidR="00851DD7" w:rsidRDefault="00000000">
      <w:pPr>
        <w:jc w:val="center"/>
      </w:pPr>
      <w:r>
        <w:rPr>
          <w:b/>
        </w:rPr>
        <w:t>Član 2. CENA RADOVA</w:t>
      </w:r>
    </w:p>
    <w:p w14:paraId="210698DD" w14:textId="77777777" w:rsidR="00851DD7" w:rsidRDefault="00000000">
      <w:r>
        <w:t>{{ cena_radova }}</w:t>
      </w:r>
    </w:p>
    <w:p w14:paraId="15231E72" w14:textId="77777777" w:rsidR="00851DD7" w:rsidRDefault="00000000">
      <w:pPr>
        <w:jc w:val="center"/>
      </w:pPr>
      <w:r>
        <w:rPr>
          <w:b/>
        </w:rPr>
        <w:t>Član 3. NAČIN PLAĆANJA</w:t>
      </w:r>
    </w:p>
    <w:p w14:paraId="7F53ABD0" w14:textId="77777777" w:rsidR="00851DD7" w:rsidRDefault="00000000">
      <w:r>
        <w:t>{{ nacin_placanja }}</w:t>
      </w:r>
    </w:p>
    <w:p w14:paraId="47F357CD" w14:textId="77777777" w:rsidR="00851DD7" w:rsidRDefault="00000000">
      <w:pPr>
        <w:jc w:val="center"/>
      </w:pPr>
      <w:r>
        <w:rPr>
          <w:b/>
        </w:rPr>
        <w:t>Član 4. OBAVEZE NARUČIOCA</w:t>
      </w:r>
    </w:p>
    <w:p w14:paraId="5D7C3C72" w14:textId="77777777" w:rsidR="00851DD7" w:rsidRDefault="00000000">
      <w:r>
        <w:t>{{ obaveze_narucioca }}</w:t>
      </w:r>
    </w:p>
    <w:p w14:paraId="0227CD9D" w14:textId="77777777" w:rsidR="00851DD7" w:rsidRDefault="00000000">
      <w:pPr>
        <w:jc w:val="center"/>
      </w:pPr>
      <w:r>
        <w:rPr>
          <w:b/>
        </w:rPr>
        <w:t>Član 5. OBAVEZE IZVOĐAČA</w:t>
      </w:r>
    </w:p>
    <w:p w14:paraId="4C07BE9A" w14:textId="77777777" w:rsidR="00851DD7" w:rsidRDefault="00000000">
      <w:r>
        <w:t>{{ obaveze_izvodjaca }}</w:t>
      </w:r>
    </w:p>
    <w:p w14:paraId="6027E71F" w14:textId="77777777" w:rsidR="00851DD7" w:rsidRDefault="00000000">
      <w:pPr>
        <w:jc w:val="center"/>
      </w:pPr>
      <w:r>
        <w:rPr>
          <w:b/>
        </w:rPr>
        <w:t>Član 6.</w:t>
      </w:r>
    </w:p>
    <w:p w14:paraId="75DA848C" w14:textId="77777777" w:rsidR="00851DD7" w:rsidRDefault="00000000">
      <w:r>
        <w:t>{{ dodatne_klauzule }}</w:t>
      </w:r>
    </w:p>
    <w:p w14:paraId="5B1BEB77" w14:textId="77777777" w:rsidR="00851DD7" w:rsidRDefault="00000000">
      <w:pPr>
        <w:jc w:val="center"/>
      </w:pPr>
      <w:r>
        <w:rPr>
          <w:b/>
        </w:rPr>
        <w:t>Član 7.</w:t>
      </w:r>
    </w:p>
    <w:p w14:paraId="592510C4" w14:textId="77777777" w:rsidR="00851DD7" w:rsidRDefault="00000000">
      <w:r>
        <w:t>{{ nadzor }}</w:t>
      </w:r>
    </w:p>
    <w:p w14:paraId="7E01158D" w14:textId="77777777" w:rsidR="00851DD7" w:rsidRDefault="00000000">
      <w:pPr>
        <w:jc w:val="center"/>
      </w:pPr>
      <w:r>
        <w:rPr>
          <w:b/>
        </w:rPr>
        <w:t>Član 8.</w:t>
      </w:r>
    </w:p>
    <w:p w14:paraId="0AA4C713" w14:textId="77777777" w:rsidR="00851DD7" w:rsidRDefault="00000000">
      <w:r>
        <w:t>{{ kvalitet_materijala }}</w:t>
      </w:r>
    </w:p>
    <w:p w14:paraId="6E75D953" w14:textId="77777777" w:rsidR="00851DD7" w:rsidRDefault="00000000">
      <w:pPr>
        <w:jc w:val="center"/>
      </w:pPr>
      <w:r>
        <w:rPr>
          <w:b/>
        </w:rPr>
        <w:lastRenderedPageBreak/>
        <w:t>Član 9.</w:t>
      </w:r>
    </w:p>
    <w:p w14:paraId="3A1F328C" w14:textId="77777777" w:rsidR="00851DD7" w:rsidRDefault="00000000">
      <w:r>
        <w:t>{{ primopredaja }}</w:t>
      </w:r>
    </w:p>
    <w:p w14:paraId="59E30631" w14:textId="77777777" w:rsidR="00851DD7" w:rsidRDefault="00000000">
      <w:pPr>
        <w:jc w:val="center"/>
      </w:pPr>
      <w:r>
        <w:rPr>
          <w:b/>
        </w:rPr>
        <w:t>Član 10.</w:t>
      </w:r>
    </w:p>
    <w:p w14:paraId="75715DC3" w14:textId="77777777" w:rsidR="00851DD7" w:rsidRDefault="00000000">
      <w:r>
        <w:t>{{ garancija }}</w:t>
      </w:r>
    </w:p>
    <w:p w14:paraId="19270B7C" w14:textId="77777777" w:rsidR="00851DD7" w:rsidRDefault="00000000">
      <w:pPr>
        <w:jc w:val="center"/>
      </w:pPr>
      <w:r>
        <w:rPr>
          <w:b/>
        </w:rPr>
        <w:t>Član 11.</w:t>
      </w:r>
    </w:p>
    <w:p w14:paraId="09F06174" w14:textId="77777777" w:rsidR="00851DD7" w:rsidRDefault="00000000">
      <w:r>
        <w:t>{{ zavrsne_odredbe }}</w:t>
      </w:r>
    </w:p>
    <w:p w14:paraId="65D7449A" w14:textId="77777777" w:rsidR="00851DD7" w:rsidRDefault="00000000">
      <w:r>
        <w:br/>
      </w:r>
      <w:r>
        <w:br/>
        <w:t>Potpisi:</w:t>
      </w:r>
    </w:p>
    <w:tbl>
      <w:tblPr>
        <w:tblW w:w="9828" w:type="dxa"/>
        <w:tblLook w:val="04A0" w:firstRow="1" w:lastRow="0" w:firstColumn="1" w:lastColumn="0" w:noHBand="0" w:noVBand="1"/>
      </w:tblPr>
      <w:tblGrid>
        <w:gridCol w:w="5508"/>
        <w:gridCol w:w="4320"/>
      </w:tblGrid>
      <w:tr w:rsidR="00851DD7" w14:paraId="2368B2C5" w14:textId="77777777" w:rsidTr="003671E2">
        <w:tc>
          <w:tcPr>
            <w:tcW w:w="5508" w:type="dxa"/>
          </w:tcPr>
          <w:p w14:paraId="0E6FC142" w14:textId="77777777" w:rsidR="00851DD7" w:rsidRDefault="00000000">
            <w:r>
              <w:t>NARUČILAC</w:t>
            </w:r>
            <w:r>
              <w:br/>
            </w:r>
            <w:r>
              <w:br/>
              <w:t>________________________</w:t>
            </w:r>
            <w:r>
              <w:br/>
            </w:r>
            <w:proofErr w:type="gramStart"/>
            <w:r>
              <w:t xml:space="preserve">{{ </w:t>
            </w:r>
            <w:proofErr w:type="spellStart"/>
            <w:r>
              <w:t>narucilac</w:t>
            </w:r>
            <w:proofErr w:type="gramEnd"/>
            <w:r>
              <w:t>_naziv</w:t>
            </w:r>
            <w:proofErr w:type="spellEnd"/>
            <w:r>
              <w:t xml:space="preserve"> }}</w:t>
            </w:r>
          </w:p>
        </w:tc>
        <w:tc>
          <w:tcPr>
            <w:tcW w:w="4320" w:type="dxa"/>
          </w:tcPr>
          <w:p w14:paraId="7055B75F" w14:textId="77777777" w:rsidR="00851DD7" w:rsidRDefault="00000000">
            <w:r>
              <w:t>IZVOĐAČ</w:t>
            </w:r>
            <w:r>
              <w:br/>
            </w:r>
            <w:r>
              <w:br/>
              <w:t>________________________</w:t>
            </w:r>
            <w:r>
              <w:br/>
              <w:t>{{ izvodjac_naziv }}</w:t>
            </w:r>
          </w:p>
        </w:tc>
      </w:tr>
    </w:tbl>
    <w:p w14:paraId="029F01C4" w14:textId="77777777" w:rsidR="00DF1472" w:rsidRDefault="00DF1472"/>
    <w:sectPr w:rsidR="00DF14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1525941">
    <w:abstractNumId w:val="8"/>
  </w:num>
  <w:num w:numId="2" w16cid:durableId="1461145861">
    <w:abstractNumId w:val="6"/>
  </w:num>
  <w:num w:numId="3" w16cid:durableId="32582487">
    <w:abstractNumId w:val="5"/>
  </w:num>
  <w:num w:numId="4" w16cid:durableId="124004604">
    <w:abstractNumId w:val="4"/>
  </w:num>
  <w:num w:numId="5" w16cid:durableId="1940019305">
    <w:abstractNumId w:val="7"/>
  </w:num>
  <w:num w:numId="6" w16cid:durableId="425879599">
    <w:abstractNumId w:val="3"/>
  </w:num>
  <w:num w:numId="7" w16cid:durableId="838811614">
    <w:abstractNumId w:val="2"/>
  </w:num>
  <w:num w:numId="8" w16cid:durableId="1851680979">
    <w:abstractNumId w:val="1"/>
  </w:num>
  <w:num w:numId="9" w16cid:durableId="103574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1E2"/>
    <w:rsid w:val="006B07E5"/>
    <w:rsid w:val="00851DD7"/>
    <w:rsid w:val="00AA1D8D"/>
    <w:rsid w:val="00B47730"/>
    <w:rsid w:val="00CB0664"/>
    <w:rsid w:val="00DF14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507D57"/>
  <w14:defaultImageDpi w14:val="300"/>
  <w15:docId w15:val="{D3A5370D-DD27-468C-AE22-0011C687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Bogdan Marković</cp:lastModifiedBy>
  <cp:revision>2</cp:revision>
  <dcterms:created xsi:type="dcterms:W3CDTF">2013-12-23T23:15:00Z</dcterms:created>
  <dcterms:modified xsi:type="dcterms:W3CDTF">2025-06-11T12:36:00Z</dcterms:modified>
  <cp:category/>
</cp:coreProperties>
</file>